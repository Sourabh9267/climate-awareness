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Innovation Management – Complete Exam Revision Flashcards</w:t>
      </w:r>
    </w:p>
    <w:p>
      <w:pPr>
        <w:pStyle w:val="Heading2"/>
      </w:pPr>
      <w:r>
        <w:t>Q1: Definition and Types of Innovation</w:t>
      </w:r>
    </w:p>
    <w:p>
      <w:r>
        <w:t>**Definition**: Innovation is creating something new or improving existing things to add value.</w:t>
        <w:br/>
        <w:br/>
        <w:t>**Types**:</w:t>
        <w:br/>
        <w:t>- **Product**: New or improved goods (e.g., iPhone).</w:t>
        <w:br/>
        <w:t>- **Process**: Better ways of working (e.g., automation).</w:t>
        <w:br/>
        <w:t>- **Organizational**: Changes in structure or culture (e.g., remote work).</w:t>
        <w:br/>
        <w:t>- **Marketing**: New methods of promotion (e.g., viral ads).</w:t>
        <w:br/>
        <w:t>- **Incremental**: Small improvements.</w:t>
        <w:br/>
        <w:t>- **Disruptive**: Radical changes (e.g., Uber).</w:t>
      </w:r>
    </w:p>
    <w:p>
      <w:pPr>
        <w:pStyle w:val="Heading2"/>
      </w:pPr>
      <w:r>
        <w:t>Q2: Role of Innovation in Business Development</w:t>
      </w:r>
    </w:p>
    <w:p>
      <w:r>
        <w:t>**Why Innovation Matters**:</w:t>
        <w:br/>
        <w:t>- Builds competitive edge (e.g., Apple).</w:t>
        <w:br/>
        <w:t>- Opens new markets (e.g., Tesla in EVs).</w:t>
        <w:br/>
        <w:t>- Cuts cost &amp; improves efficiency (e.g., automation).</w:t>
        <w:br/>
        <w:t>- Boosts adaptability (e.g., shift to e-commerce).</w:t>
        <w:br/>
        <w:t>- Improves customer loyalty (e.g., Zomato).</w:t>
        <w:br/>
        <w:t>- Motivates employees (e.g., Google).</w:t>
        <w:br/>
        <w:t>- Drives sustainability (e.g., Adidas ocean plastic shoes).</w:t>
      </w:r>
    </w:p>
    <w:p>
      <w:pPr>
        <w:pStyle w:val="Heading2"/>
      </w:pPr>
      <w:r>
        <w:t>Q3: 4 P’s of Innovation</w:t>
      </w:r>
    </w:p>
    <w:p>
      <w:r>
        <w:t>- **Product**: New/improved products (e.g., EVs).</w:t>
        <w:br/>
        <w:t>- **Process**: Better production (e.g., Lean).</w:t>
        <w:br/>
        <w:t>- **Position**: Changing product perception (e.g., Red Bull).</w:t>
        <w:br/>
        <w:t>- **Paradigm**: New business models (e.g., Airbnb, Netflix).</w:t>
      </w:r>
    </w:p>
    <w:p>
      <w:pPr>
        <w:pStyle w:val="Heading2"/>
      </w:pPr>
      <w:r>
        <w:t>Q4: Sources of Innovation</w:t>
      </w:r>
    </w:p>
    <w:p>
      <w:r>
        <w:t>- **Technology Push**: Starts with tech, then finds use (e.g., Bluetooth).</w:t>
        <w:br/>
        <w:t>- **Market Pull**: Based on customer demand (e.g., food delivery apps).</w:t>
        <w:br/>
        <w:t>- **Analogies**: Inspired by nature/other fields (e.g., Velcro from burrs).</w:t>
      </w:r>
    </w:p>
    <w:p>
      <w:pPr>
        <w:pStyle w:val="Heading2"/>
      </w:pPr>
      <w:r>
        <w:t>Q6: Incremental vs Disruptive Innovation</w:t>
      </w:r>
    </w:p>
    <w:p>
      <w:r>
        <w:t>- **Incremental**: Small, continuous improvements (e.g., iPhone updates).</w:t>
        <w:br/>
        <w:t>- **Disruptive**: New solutions that change markets (e.g., Netflix, Uber).</w:t>
        <w:br/>
        <w:t>- Incremental = safer, Disruptive = riskier but high reward.</w:t>
        <w:br/>
        <w:t>- Use incremental for stable markets, disruptive for new opportunities.</w:t>
      </w:r>
    </w:p>
    <w:p>
      <w:pPr>
        <w:pStyle w:val="Heading2"/>
      </w:pPr>
      <w:r>
        <w:t>Q7: Six Thinking Hats</w:t>
      </w:r>
    </w:p>
    <w:p>
      <w:r>
        <w:t>**Tool for Group Thinking**</w:t>
        <w:br/>
        <w:t>- **White Hat**: Facts/data</w:t>
        <w:br/>
        <w:t>- **Red Hat**: Feelings/emotions</w:t>
        <w:br/>
        <w:t>- **Black Hat**: Risks/cautions</w:t>
        <w:br/>
        <w:t>- **Yellow Hat**: Benefits/positives</w:t>
        <w:br/>
        <w:t>- **Green Hat**: Creativity/ideas</w:t>
        <w:br/>
        <w:t>- **Blue Hat**: Organize thinking</w:t>
        <w:br/>
        <w:t>👉 Helps in making well-rounded, creative decisions.</w:t>
      </w:r>
    </w:p>
    <w:p>
      <w:pPr>
        <w:pStyle w:val="Heading2"/>
      </w:pPr>
      <w:r>
        <w:t>Q8: NUF Test</w:t>
      </w:r>
    </w:p>
    <w:p>
      <w:r>
        <w:t>**Test to evaluate new ideas**</w:t>
        <w:br/>
        <w:t>- **N – New**: Is the idea original?</w:t>
        <w:br/>
        <w:t>- **U – Useful**: Does it solve a real problem?</w:t>
        <w:br/>
        <w:t>- **F – Feasible**: Can it be practically done?</w:t>
        <w:br/>
        <w:t>👉 Helps screen and prioritize innovation ideas.</w:t>
      </w:r>
    </w:p>
    <w:p>
      <w:pPr>
        <w:pStyle w:val="Heading2"/>
      </w:pPr>
      <w:r>
        <w:t>Q9: Creative Methods in Innovation</w:t>
      </w:r>
    </w:p>
    <w:p>
      <w:r>
        <w:t>- **Brainstorming**: Many ideas, no judgment.</w:t>
        <w:br/>
        <w:t>- **Design Thinking**: Empathy-driven problem solving.</w:t>
        <w:br/>
        <w:t>- **TRIZ**: Tech problem-solving patterns.</w:t>
        <w:br/>
        <w:t>- **Open Innovation**: External collaboration (e.g., P&amp;G).</w:t>
        <w:br/>
        <w:t>- **Agile**: Rapid, flexible development.</w:t>
      </w:r>
    </w:p>
    <w:p>
      <w:pPr>
        <w:pStyle w:val="Heading2"/>
      </w:pPr>
      <w:r>
        <w:t>Q10: Open vs Closed Innovation</w:t>
      </w:r>
    </w:p>
    <w:p>
      <w:r>
        <w:t>- **Closed**: In-house innovation only (e.g., Apple).</w:t>
        <w:br/>
        <w:t>- **Open**: Use external + internal sources (e.g., P&amp;G).</w:t>
        <w:br/>
        <w:t>- Open = faster, cheaper, more diverse ideas.</w:t>
        <w:br/>
        <w:t>- Closed = more control, more secrecy.</w:t>
      </w:r>
    </w:p>
    <w:p>
      <w:pPr>
        <w:pStyle w:val="Heading2"/>
      </w:pPr>
      <w:r>
        <w:t>Q11: Stage-Gate Method</w:t>
      </w:r>
    </w:p>
    <w:p>
      <w:r>
        <w:t>**Innovation process with checkpoints**:</w:t>
        <w:br/>
        <w:t>1. Idea generation</w:t>
        <w:br/>
        <w:t>2. Business case</w:t>
        <w:br/>
        <w:t>3. Development</w:t>
        <w:br/>
        <w:t>4. Testing</w:t>
        <w:br/>
        <w:t>5. Launch</w:t>
        <w:br/>
        <w:t>6. Review</w:t>
        <w:br/>
        <w:t>👉 Each stage has a ‘gate’ to decide go/stop.</w:t>
      </w:r>
    </w:p>
    <w:p>
      <w:pPr>
        <w:pStyle w:val="Heading2"/>
      </w:pPr>
      <w:r>
        <w:t>Q12: In-House Business Development &amp; Innovation</w:t>
      </w:r>
    </w:p>
    <w:p>
      <w:r>
        <w:t>- Builds innovation culture internally (e.g., Google).</w:t>
        <w:br/>
        <w:t>- Spots market gaps (e.g., Apple).</w:t>
        <w:br/>
        <w:t>- Collaborates across departments (e.g., P&amp;G).</w:t>
        <w:br/>
        <w:t>- Allocates resources wisely (e.g., Microsoft).</w:t>
        <w:br/>
        <w:t>- Helps launch and grow new ideas (e.g., 3M Post-it).</w:t>
      </w:r>
    </w:p>
    <w:p>
      <w:pPr>
        <w:pStyle w:val="Heading2"/>
      </w:pPr>
      <w:r>
        <w:t>Q13: Importance &amp; Limits of Open Innovation</w:t>
      </w:r>
    </w:p>
    <w:p>
      <w:r>
        <w:t>**Benefits**:</w:t>
        <w:br/>
        <w:t>- External ideas = faster &amp; cheaper solutions</w:t>
        <w:br/>
        <w:t>- Fresh thinking, better market fit</w:t>
        <w:br/>
        <w:t>- Share cost and risk</w:t>
        <w:br/>
        <w:br/>
        <w:t>**Limitations**:</w:t>
        <w:br/>
        <w:t>- IP/security risks</w:t>
        <w:br/>
        <w:t>- Hard to coordinate multiple partners</w:t>
        <w:br/>
        <w:t>- Cultural/quality differences</w:t>
      </w:r>
    </w:p>
    <w:p>
      <w:pPr>
        <w:pStyle w:val="Heading2"/>
      </w:pPr>
      <w:r>
        <w:t>Q14: Innovation Metrics</w:t>
      </w:r>
    </w:p>
    <w:p>
      <w:r>
        <w:t>- **Financial**:</w:t>
        <w:br/>
        <w:t xml:space="preserve">  - ROI</w:t>
        <w:br/>
        <w:t xml:space="preserve">  - Revenue from new products</w:t>
        <w:br/>
        <w:t xml:space="preserve">  - Cost savings</w:t>
        <w:br/>
        <w:t xml:space="preserve">  - Payback time</w:t>
        <w:br/>
        <w:t>- **Non-Financial**:</w:t>
        <w:br/>
        <w:t xml:space="preserve">  - Customer satisfaction</w:t>
        <w:br/>
        <w:t xml:space="preserve">  - Brand value</w:t>
        <w:br/>
        <w:t xml:space="preserve">  - Market share</w:t>
        <w:br/>
        <w:t xml:space="preserve">  - Patents/IP</w:t>
      </w:r>
    </w:p>
    <w:p>
      <w:pPr>
        <w:pStyle w:val="Heading2"/>
      </w:pPr>
      <w:r>
        <w:t>Q15: Co-Creation in Innovation</w:t>
      </w:r>
    </w:p>
    <w:p>
      <w:r>
        <w:t>- Customers/partners help design products.</w:t>
        <w:br/>
        <w:t>- **Benefits**:</w:t>
        <w:br/>
        <w:t xml:space="preserve">  - Better fit to customer needs</w:t>
        <w:br/>
        <w:t xml:space="preserve">  - Faster innovation</w:t>
        <w:br/>
        <w:t xml:space="preserve">  - Customer loyalty</w:t>
        <w:br/>
        <w:t>- **Challenges**:</w:t>
        <w:br/>
        <w:t xml:space="preserve">  - Managing different expectations</w:t>
        <w:br/>
        <w:t xml:space="preserve">  - IP ownership</w:t>
        <w:br/>
        <w:t xml:space="preserve">  - Quality control</w:t>
      </w:r>
    </w:p>
    <w:p>
      <w:pPr>
        <w:pStyle w:val="Heading2"/>
      </w:pPr>
      <w:r>
        <w:t>Q16: Barriers to Innovation</w:t>
      </w:r>
    </w:p>
    <w:p>
      <w:r>
        <w:t>- Resistance to change</w:t>
        <w:br/>
        <w:t>- No leadership vision</w:t>
        <w:br/>
        <w:t>- Limited money, skills, or tech</w:t>
        <w:br/>
        <w:t>- Fear of failure</w:t>
        <w:br/>
        <w:t>- Poor communication/teamwork</w:t>
        <w:br/>
        <w:t>- Legal or market restrictions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